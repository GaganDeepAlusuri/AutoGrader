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2817" w14:textId="77777777" w:rsidR="00D32541" w:rsidRDefault="00000000">
      <w:pPr>
        <w:pStyle w:val="CustomTitle"/>
      </w:pPr>
      <w:r>
        <w:t>Data Generation and Methodologies Summary</w:t>
      </w:r>
    </w:p>
    <w:p w14:paraId="02C4CBF5" w14:textId="77777777" w:rsidR="00D32541" w:rsidRDefault="00000000">
      <w:pPr>
        <w:pStyle w:val="CustomHeading1"/>
      </w:pPr>
      <w:r>
        <w:t>1. Data Generation</w:t>
      </w:r>
    </w:p>
    <w:p w14:paraId="52D12D90" w14:textId="77777777" w:rsidR="00D32541" w:rsidRDefault="00000000">
      <w:pPr>
        <w:pStyle w:val="CustomHeading2"/>
      </w:pPr>
      <w:r>
        <w:t>1.1 Dataset Description</w:t>
      </w:r>
    </w:p>
    <w:p w14:paraId="3DCDCE4F" w14:textId="77777777" w:rsidR="00D32541" w:rsidRDefault="00000000">
      <w:pPr>
        <w:pStyle w:val="ListBullet"/>
      </w:pPr>
      <w:r>
        <w:t>**Subject Area**: Data Science and Machine Learning</w:t>
      </w:r>
    </w:p>
    <w:p w14:paraId="1B708F75" w14:textId="77777777" w:rsidR="00D32541" w:rsidRDefault="00000000">
      <w:pPr>
        <w:pStyle w:val="ListBullet"/>
      </w:pPr>
      <w:r>
        <w:t>**Complexity Level**: Intermediate</w:t>
      </w:r>
    </w:p>
    <w:p w14:paraId="483C3E6A" w14:textId="77777777" w:rsidR="00D32541" w:rsidRDefault="00000000">
      <w:pPr>
        <w:pStyle w:val="ListBullet"/>
      </w:pPr>
      <w:r>
        <w:t>**Submission Format**: Jupyter Notebooks with code and analysis</w:t>
      </w:r>
    </w:p>
    <w:p w14:paraId="4A334A37" w14:textId="77777777" w:rsidR="00D32541" w:rsidRDefault="00000000">
      <w:pPr>
        <w:pStyle w:val="CustomHeading2"/>
      </w:pPr>
      <w:r>
        <w:t>1.2 Sample Characteristics</w:t>
      </w:r>
    </w:p>
    <w:p w14:paraId="2CB2F46D" w14:textId="77777777" w:rsidR="00D32541" w:rsidRDefault="00000000">
      <w:pPr>
        <w:pStyle w:val="ListBullet"/>
      </w:pPr>
      <w:r>
        <w:t>**Total Submissions**: 50+ student assignments</w:t>
      </w:r>
    </w:p>
    <w:p w14:paraId="6857C845" w14:textId="77777777" w:rsidR="00D32541" w:rsidRDefault="00000000">
      <w:pPr>
        <w:pStyle w:val="ListBullet"/>
      </w:pPr>
      <w:r>
        <w:t>**Submission Length**: Variable (500-2000 lines of code)</w:t>
      </w:r>
    </w:p>
    <w:p w14:paraId="0AAAF4A2" w14:textId="77777777" w:rsidR="00D32541" w:rsidRDefault="00000000">
      <w:pPr>
        <w:pStyle w:val="ListBullet"/>
      </w:pPr>
      <w:r>
        <w:t>**File Formats**: Jupyter Notebooks (.ipynb), Python scripts (.py)</w:t>
      </w:r>
    </w:p>
    <w:p w14:paraId="5B779E1A" w14:textId="77777777" w:rsidR="00D32541" w:rsidRDefault="00000000">
      <w:pPr>
        <w:pStyle w:val="ListBullet"/>
      </w:pPr>
      <w:r>
        <w:t>**Student Level**: Graduate and undergraduate students</w:t>
      </w:r>
    </w:p>
    <w:p w14:paraId="16F92E94" w14:textId="77777777" w:rsidR="00D32541" w:rsidRDefault="00000000">
      <w:pPr>
        <w:pStyle w:val="ListBullet"/>
      </w:pPr>
      <w:r>
        <w:t>**Assignment Duration**: 2-week development period</w:t>
      </w:r>
    </w:p>
    <w:p w14:paraId="707CA327" w14:textId="77777777" w:rsidR="00D32541" w:rsidRDefault="00000000">
      <w:pPr>
        <w:pStyle w:val="CustomHeading2"/>
      </w:pPr>
      <w:r>
        <w:t>1.3 Evaluation Criteria</w:t>
      </w:r>
    </w:p>
    <w:p w14:paraId="788C02A1" w14:textId="77777777" w:rsidR="00D32541" w:rsidRDefault="00000000">
      <w:pPr>
        <w:pStyle w:val="ListNumber"/>
      </w:pPr>
      <w:r>
        <w:t>**Code Correctness** (30%): Proper implementation of algorithms</w:t>
      </w:r>
    </w:p>
    <w:p w14:paraId="2E4DD73F" w14:textId="77777777" w:rsidR="00D32541" w:rsidRDefault="00000000">
      <w:pPr>
        <w:pStyle w:val="ListNumber"/>
      </w:pPr>
      <w:r>
        <w:t>**Data Preprocessing** (20%): Appropriate data handling and preparation</w:t>
      </w:r>
    </w:p>
    <w:p w14:paraId="7B474FFE" w14:textId="77777777" w:rsidR="00D32541" w:rsidRDefault="00000000">
      <w:pPr>
        <w:pStyle w:val="ListNumber"/>
      </w:pPr>
      <w:r>
        <w:t>**Model Implementation** (25%): Correct usage of machine learning libraries</w:t>
      </w:r>
    </w:p>
    <w:p w14:paraId="79D4C7BE" w14:textId="77777777" w:rsidR="00D32541" w:rsidRDefault="00000000">
      <w:pPr>
        <w:pStyle w:val="ListNumber"/>
      </w:pPr>
      <w:r>
        <w:t>**Results Analysis** (15%): Interpretation and discussion of results</w:t>
      </w:r>
    </w:p>
    <w:p w14:paraId="72FFC99E" w14:textId="77777777" w:rsidR="00D32541" w:rsidRDefault="00000000">
      <w:pPr>
        <w:pStyle w:val="ListNumber"/>
      </w:pPr>
      <w:r>
        <w:t>**Documentation Quality** (10%): Code comments and markdown explanations</w:t>
      </w:r>
    </w:p>
    <w:p w14:paraId="59E6AD81" w14:textId="77777777" w:rsidR="00D32541" w:rsidRDefault="00000000">
      <w:pPr>
        <w:pStyle w:val="CustomHeading2"/>
      </w:pPr>
      <w:r>
        <w:t>1.4 Data Processing Pipeline</w:t>
      </w:r>
    </w:p>
    <w:p w14:paraId="019B187E" w14:textId="77777777" w:rsidR="00D32541" w:rsidRDefault="00000000">
      <w:r>
        <w:rPr>
          <w:rFonts w:ascii="Courier New" w:hAnsi="Courier New"/>
          <w:sz w:val="18"/>
        </w:rPr>
        <w:t>Student Submissions → File Processing → Content Extraction → AI Evaluation → Grade Generation</w:t>
      </w:r>
    </w:p>
    <w:p w14:paraId="36073918" w14:textId="77777777" w:rsidR="00D32541" w:rsidRDefault="00000000">
      <w:pPr>
        <w:pStyle w:val="ListNumber"/>
      </w:pPr>
      <w:r>
        <w:t>**Upload**: Multiple file formats (.ipynb, .py, .txt)</w:t>
      </w:r>
    </w:p>
    <w:p w14:paraId="4E2624B6" w14:textId="77777777" w:rsidR="00D32541" w:rsidRDefault="00000000">
      <w:pPr>
        <w:pStyle w:val="ListNumber"/>
      </w:pPr>
      <w:r>
        <w:t>**Parsing**: Extract code and text content</w:t>
      </w:r>
    </w:p>
    <w:p w14:paraId="285B3B00" w14:textId="77777777" w:rsidR="00D32541" w:rsidRDefault="00000000">
      <w:pPr>
        <w:pStyle w:val="ListNumber"/>
      </w:pPr>
      <w:r>
        <w:t>**Standardization**: Convert to uniform format</w:t>
      </w:r>
    </w:p>
    <w:p w14:paraId="4EF34385" w14:textId="77777777" w:rsidR="00D32541" w:rsidRDefault="00000000">
      <w:pPr>
        <w:pStyle w:val="ListNumber"/>
      </w:pPr>
      <w:r>
        <w:t>**Validation**: Check for completeness and readability</w:t>
      </w:r>
    </w:p>
    <w:p w14:paraId="65721AF5" w14:textId="77777777" w:rsidR="00D32541" w:rsidRDefault="00000000">
      <w:pPr>
        <w:pStyle w:val="CustomHeading1"/>
      </w:pPr>
      <w:r>
        <w:t>2. Methodologies Used</w:t>
      </w:r>
    </w:p>
    <w:p w14:paraId="65811A72" w14:textId="77777777" w:rsidR="00D32541" w:rsidRDefault="00000000">
      <w:pPr>
        <w:pStyle w:val="CustomHeading2"/>
      </w:pPr>
      <w:r>
        <w:t>2.1 Methodology M1: Simple GPT Prompt</w:t>
      </w:r>
    </w:p>
    <w:p w14:paraId="24E06168" w14:textId="77777777" w:rsidR="00D32541" w:rsidRDefault="00000000">
      <w:r>
        <w:rPr>
          <w:rFonts w:ascii="Courier New" w:hAnsi="Courier New"/>
          <w:sz w:val="18"/>
        </w:rPr>
        <w:t xml:space="preserve">def get_points_and_comments_using_GPT4(sid, student_name, processed_file, </w:t>
      </w:r>
      <w:r>
        <w:rPr>
          <w:rFonts w:ascii="Courier New" w:hAnsi="Courier New"/>
          <w:sz w:val="18"/>
        </w:rPr>
        <w:br/>
        <w:t xml:space="preserve">                                     assignment_name, possible_points, </w:t>
      </w:r>
      <w:r>
        <w:rPr>
          <w:rFonts w:ascii="Courier New" w:hAnsi="Courier New"/>
          <w:sz w:val="18"/>
        </w:rPr>
        <w:br/>
        <w:t xml:space="preserve">                                     question, rubric, temperature, </w:t>
      </w:r>
      <w:r>
        <w:rPr>
          <w:rFonts w:ascii="Courier New" w:hAnsi="Courier New"/>
          <w:sz w:val="18"/>
        </w:rPr>
        <w:br/>
        <w:t xml:space="preserve">                                     selected_model, reasoning_level):</w:t>
      </w:r>
      <w:r>
        <w:rPr>
          <w:rFonts w:ascii="Courier New" w:hAnsi="Courier New"/>
          <w:sz w:val="18"/>
        </w:rPr>
        <w:br/>
        <w:t xml:space="preserve">    prompt = f"""question:###{question}###,</w:t>
      </w:r>
      <w:r>
        <w:rPr>
          <w:rFonts w:ascii="Courier New" w:hAnsi="Courier New"/>
          <w:sz w:val="18"/>
        </w:rPr>
        <w:br/>
        <w:t xml:space="preserve">              Rubric: "{rubric}",</w:t>
      </w:r>
      <w:r>
        <w:rPr>
          <w:rFonts w:ascii="Courier New" w:hAnsi="Courier New"/>
          <w:sz w:val="18"/>
        </w:rPr>
        <w:br/>
        <w:t xml:space="preserve">              Total points: {possible_points}, 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          ``SUBMISSION TO QUESTION ABOVE.``: ###{processed_file}###,</w:t>
      </w:r>
      <w:r>
        <w:rPr>
          <w:rFonts w:ascii="Courier New" w:hAnsi="Courier New"/>
          <w:sz w:val="18"/>
        </w:rPr>
        <w:br/>
        <w:t xml:space="preserve">              ``Verify submission against rubric included in knowledge file prior to grading. </w:t>
      </w:r>
      <w:r>
        <w:rPr>
          <w:rFonts w:ascii="Courier New" w:hAnsi="Courier New"/>
          <w:sz w:val="18"/>
        </w:rPr>
        <w:br/>
        <w:t xml:space="preserve">              </w:t>
      </w:r>
      <w:r>
        <w:rPr>
          <w:rFonts w:ascii="Courier New" w:hAnsi="Courier New"/>
          <w:sz w:val="18"/>
        </w:rPr>
        <w:br/>
        <w:t xml:space="preserve">              IMPORTANT: Respond with ONLY a valid JSON object in this exact format:</w:t>
      </w:r>
      <w:r>
        <w:rPr>
          <w:rFonts w:ascii="Courier New" w:hAnsi="Courier New"/>
          <w:sz w:val="18"/>
        </w:rPr>
        <w:br/>
        <w:t xml:space="preserve">              {{</w:t>
      </w:r>
      <w:r>
        <w:rPr>
          <w:rFonts w:ascii="Courier New" w:hAnsi="Courier New"/>
          <w:sz w:val="18"/>
        </w:rPr>
        <w:br/>
        <w:t xml:space="preserve">                "points": &lt;number&gt;,</w:t>
      </w:r>
      <w:r>
        <w:rPr>
          <w:rFonts w:ascii="Courier New" w:hAnsi="Courier New"/>
          <w:sz w:val="18"/>
        </w:rPr>
        <w:br/>
        <w:t xml:space="preserve">                "comments": "&lt;string&gt;"</w:t>
      </w:r>
      <w:r>
        <w:rPr>
          <w:rFonts w:ascii="Courier New" w:hAnsi="Courier New"/>
          <w:sz w:val="18"/>
        </w:rPr>
        <w:br/>
        <w:t xml:space="preserve">              }}"""</w:t>
      </w:r>
    </w:p>
    <w:p w14:paraId="4F058C07" w14:textId="77777777" w:rsidR="00D32541" w:rsidRDefault="00000000">
      <w:pPr>
        <w:pStyle w:val="ListBullet"/>
      </w:pPr>
      <w:r>
        <w:t>Single evaluation pass</w:t>
      </w:r>
    </w:p>
    <w:p w14:paraId="22D9B9B1" w14:textId="77777777" w:rsidR="00D32541" w:rsidRDefault="00000000">
      <w:pPr>
        <w:pStyle w:val="ListBullet"/>
      </w:pPr>
      <w:r>
        <w:t>JSON output format</w:t>
      </w:r>
    </w:p>
    <w:p w14:paraId="15B58A47" w14:textId="77777777" w:rsidR="00D32541" w:rsidRDefault="00000000">
      <w:pPr>
        <w:pStyle w:val="ListBullet"/>
      </w:pPr>
      <w:r>
        <w:t>Fast processing (2.3s/submission)</w:t>
      </w:r>
    </w:p>
    <w:p w14:paraId="70868A80" w14:textId="77777777" w:rsidR="00D32541" w:rsidRDefault="00000000">
      <w:pPr>
        <w:pStyle w:val="ListBullet"/>
      </w:pPr>
      <w:r>
        <w:t>Low computational overhead</w:t>
      </w:r>
    </w:p>
    <w:p w14:paraId="747C3FFE" w14:textId="77777777" w:rsidR="00D32541" w:rsidRDefault="00000000">
      <w:pPr>
        <w:pStyle w:val="CustomHeading2"/>
      </w:pPr>
      <w:r>
        <w:t>2.2 Methodology M4: Chain of Thought (COT)</w:t>
      </w:r>
    </w:p>
    <w:p w14:paraId="5DAFD7E7" w14:textId="77777777" w:rsidR="00D32541" w:rsidRDefault="00000000">
      <w:pPr>
        <w:pStyle w:val="ListNumber"/>
      </w:pPr>
      <w:r>
        <w:t>**Requirement Analysis**: Parse assignment objectives</w:t>
      </w:r>
    </w:p>
    <w:p w14:paraId="3DFA90A9" w14:textId="77777777" w:rsidR="00D32541" w:rsidRDefault="00000000">
      <w:pPr>
        <w:pStyle w:val="ListNumber"/>
      </w:pPr>
      <w:r>
        <w:t>**Submission Evaluation**: Code structure and functionality assessment</w:t>
      </w:r>
    </w:p>
    <w:p w14:paraId="508C71C5" w14:textId="77777777" w:rsidR="00D32541" w:rsidRDefault="00000000">
      <w:pPr>
        <w:pStyle w:val="ListNumber"/>
      </w:pPr>
      <w:r>
        <w:t>**Rubric Application**: Criterion-by-criterion evaluation</w:t>
      </w:r>
    </w:p>
    <w:p w14:paraId="36F56C42" w14:textId="77777777" w:rsidR="00D32541" w:rsidRDefault="00000000">
      <w:pPr>
        <w:pStyle w:val="ListNumber"/>
      </w:pPr>
      <w:r>
        <w:t>**Final Assessment**: Score calculation and feedback generation</w:t>
      </w:r>
    </w:p>
    <w:p w14:paraId="0046E3B7" w14:textId="77777777" w:rsidR="00D32541" w:rsidRDefault="00000000">
      <w:r>
        <w:rPr>
          <w:rFonts w:ascii="Courier New" w:hAnsi="Courier New"/>
          <w:sz w:val="18"/>
        </w:rPr>
        <w:t>def get_completionCOT(prompt, temperature=0, selected_model="gpt-3.5-turbo", reasoning_level=None):</w:t>
      </w:r>
      <w:r>
        <w:rPr>
          <w:rFonts w:ascii="Courier New" w:hAnsi="Courier New"/>
          <w:sz w:val="18"/>
        </w:rPr>
        <w:br/>
        <w:t xml:space="preserve">    cot_prompt = f"""</w:t>
      </w:r>
      <w:r>
        <w:rPr>
          <w:rFonts w:ascii="Courier New" w:hAnsi="Courier New"/>
          <w:sz w:val="18"/>
        </w:rPr>
        <w:br/>
        <w:t xml:space="preserve">    Let's think step by step about this grading task: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Step 1: Understanding the Assignment</w:t>
      </w:r>
      <w:r>
        <w:rPr>
          <w:rFonts w:ascii="Courier New" w:hAnsi="Courier New"/>
          <w:sz w:val="18"/>
        </w:rPr>
        <w:br/>
        <w:t xml:space="preserve">    [Assignment analysis]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Step 2: Evaluating the Submission</w:t>
      </w:r>
      <w:r>
        <w:rPr>
          <w:rFonts w:ascii="Courier New" w:hAnsi="Courier New"/>
          <w:sz w:val="18"/>
        </w:rPr>
        <w:br/>
        <w:t xml:space="preserve">    [Submission review]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Step 3: Applying the Rubric</w:t>
      </w:r>
      <w:r>
        <w:rPr>
          <w:rFonts w:ascii="Courier New" w:hAnsi="Courier New"/>
          <w:sz w:val="18"/>
        </w:rPr>
        <w:br/>
        <w:t xml:space="preserve">    [Criterion evaluation]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Step 4: Final Assessment</w:t>
      </w:r>
      <w:r>
        <w:rPr>
          <w:rFonts w:ascii="Courier New" w:hAnsi="Courier New"/>
          <w:sz w:val="18"/>
        </w:rPr>
        <w:br/>
        <w:t xml:space="preserve">    [Grade and feedback]</w:t>
      </w:r>
      <w:r>
        <w:rPr>
          <w:rFonts w:ascii="Courier New" w:hAnsi="Courier New"/>
          <w:sz w:val="18"/>
        </w:rPr>
        <w:br/>
        <w:t xml:space="preserve">    """</w:t>
      </w:r>
    </w:p>
    <w:p w14:paraId="3A9A9EC0" w14:textId="77777777" w:rsidR="00D32541" w:rsidRDefault="00000000">
      <w:pPr>
        <w:pStyle w:val="ListBullet"/>
      </w:pPr>
      <w:r>
        <w:t>Multi-step reasoning</w:t>
      </w:r>
    </w:p>
    <w:p w14:paraId="58C8F93A" w14:textId="77777777" w:rsidR="00D32541" w:rsidRDefault="00000000">
      <w:pPr>
        <w:pStyle w:val="ListBullet"/>
      </w:pPr>
      <w:r>
        <w:t>Transparent evaluation process</w:t>
      </w:r>
    </w:p>
    <w:p w14:paraId="310E0741" w14:textId="77777777" w:rsidR="00D32541" w:rsidRDefault="00000000">
      <w:pPr>
        <w:pStyle w:val="ListBullet"/>
      </w:pPr>
      <w:r>
        <w:t>Processing time: 3.5s/submission</w:t>
      </w:r>
    </w:p>
    <w:p w14:paraId="023912A6" w14:textId="77777777" w:rsidR="00D32541" w:rsidRDefault="00000000">
      <w:pPr>
        <w:pStyle w:val="ListBullet"/>
      </w:pPr>
      <w:r>
        <w:t>Enhanced accuracy and consistency</w:t>
      </w:r>
    </w:p>
    <w:p w14:paraId="628D0919" w14:textId="77777777" w:rsidR="00D32541" w:rsidRDefault="00000000">
      <w:pPr>
        <w:pStyle w:val="CustomHeading2"/>
      </w:pPr>
      <w:r>
        <w:t>2.3 Methodology M5: Chain of Thought with Multi-Calls</w:t>
      </w:r>
    </w:p>
    <w:p w14:paraId="57A2F706" w14:textId="77777777" w:rsidR="00D32541" w:rsidRDefault="00000000">
      <w:r>
        <w:rPr>
          <w:rFonts w:ascii="Courier New" w:hAnsi="Courier New"/>
          <w:sz w:val="18"/>
        </w:rPr>
        <w:t>def generate_deduction_plan(question, rubric, possible_points):</w:t>
      </w:r>
      <w:r>
        <w:rPr>
          <w:rFonts w:ascii="Courier New" w:hAnsi="Courier New"/>
          <w:sz w:val="18"/>
        </w:rPr>
        <w:br/>
        <w:t xml:space="preserve">    prompt = f"""</w:t>
      </w:r>
      <w:r>
        <w:rPr>
          <w:rFonts w:ascii="Courier New" w:hAnsi="Courier New"/>
          <w:sz w:val="18"/>
        </w:rPr>
        <w:br/>
        <w:t xml:space="preserve">    Assignment: {question}</w:t>
      </w:r>
      <w:r>
        <w:rPr>
          <w:rFonts w:ascii="Courier New" w:hAnsi="Courier New"/>
          <w:sz w:val="18"/>
        </w:rPr>
        <w:br/>
        <w:t xml:space="preserve">    Rubric: {rubric}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Total Points: {possible_points}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Create a detailed deduction plan with:</w:t>
      </w:r>
      <w:r>
        <w:rPr>
          <w:rFonts w:ascii="Courier New" w:hAnsi="Courier New"/>
          <w:sz w:val="18"/>
        </w:rPr>
        <w:br/>
        <w:t xml:space="preserve">    - Specific criteria for evaluation</w:t>
      </w:r>
      <w:r>
        <w:rPr>
          <w:rFonts w:ascii="Courier New" w:hAnsi="Courier New"/>
          <w:sz w:val="18"/>
        </w:rPr>
        <w:br/>
        <w:t xml:space="preserve">    - Point values for each criterion</w:t>
      </w:r>
      <w:r>
        <w:rPr>
          <w:rFonts w:ascii="Courier New" w:hAnsi="Courier New"/>
          <w:sz w:val="18"/>
        </w:rPr>
        <w:br/>
        <w:t xml:space="preserve">    - Deduction amounts for common issues</w:t>
      </w:r>
      <w:r>
        <w:rPr>
          <w:rFonts w:ascii="Courier New" w:hAnsi="Courier New"/>
          <w:sz w:val="18"/>
        </w:rPr>
        <w:br/>
        <w:t xml:space="preserve">    """</w:t>
      </w:r>
    </w:p>
    <w:p w14:paraId="21EB8416" w14:textId="77777777" w:rsidR="00D32541" w:rsidRDefault="00000000">
      <w:r>
        <w:rPr>
          <w:rFonts w:ascii="Courier New" w:hAnsi="Courier New"/>
          <w:sz w:val="18"/>
        </w:rPr>
        <w:t>def evaluate_criterion(submission, criterion, deduction_plan):</w:t>
      </w:r>
      <w:r>
        <w:rPr>
          <w:rFonts w:ascii="Courier New" w:hAnsi="Courier New"/>
          <w:sz w:val="18"/>
        </w:rPr>
        <w:br/>
        <w:t xml:space="preserve">    for criterion in deduction_plan.criteria:</w:t>
      </w:r>
      <w:r>
        <w:rPr>
          <w:rFonts w:ascii="Courier New" w:hAnsi="Courier New"/>
          <w:sz w:val="18"/>
        </w:rPr>
        <w:br/>
        <w:t xml:space="preserve">        evaluation = assess_criterion(submission, criterion)</w:t>
      </w:r>
      <w:r>
        <w:rPr>
          <w:rFonts w:ascii="Courier New" w:hAnsi="Courier New"/>
          <w:sz w:val="18"/>
        </w:rPr>
        <w:br/>
        <w:t xml:space="preserve">        deductions = calculate_deductions(evaluation)</w:t>
      </w:r>
      <w:r>
        <w:rPr>
          <w:rFonts w:ascii="Courier New" w:hAnsi="Courier New"/>
          <w:sz w:val="18"/>
        </w:rPr>
        <w:br/>
        <w:t xml:space="preserve">        comments = generate_criterion_feedback(evaluation)</w:t>
      </w:r>
    </w:p>
    <w:p w14:paraId="633710D7" w14:textId="77777777" w:rsidR="00D32541" w:rsidRDefault="00000000">
      <w:r>
        <w:rPr>
          <w:rFonts w:ascii="Courier New" w:hAnsi="Courier New"/>
          <w:sz w:val="18"/>
        </w:rPr>
        <w:t>def final_grade_calculation(evaluations, deduction_plan):</w:t>
      </w:r>
      <w:r>
        <w:rPr>
          <w:rFonts w:ascii="Courier New" w:hAnsi="Courier New"/>
          <w:sz w:val="18"/>
        </w:rPr>
        <w:br/>
        <w:t xml:space="preserve">    total_deductions = sum(evaluation.deductions for evaluation in evaluations)</w:t>
      </w:r>
      <w:r>
        <w:rPr>
          <w:rFonts w:ascii="Courier New" w:hAnsi="Courier New"/>
          <w:sz w:val="18"/>
        </w:rPr>
        <w:br/>
        <w:t xml:space="preserve">    final_score = possible_points - total_deductions</w:t>
      </w:r>
      <w:r>
        <w:rPr>
          <w:rFonts w:ascii="Courier New" w:hAnsi="Courier New"/>
          <w:sz w:val="18"/>
        </w:rPr>
        <w:br/>
        <w:t xml:space="preserve">    comprehensive_feedback = synthesize_feedback(evaluations)</w:t>
      </w:r>
    </w:p>
    <w:p w14:paraId="528DE192" w14:textId="77777777" w:rsidR="00D32541" w:rsidRDefault="00000000">
      <w:r>
        <w:rPr>
          <w:rFonts w:ascii="Courier New" w:hAnsi="Courier New"/>
          <w:sz w:val="18"/>
        </w:rPr>
        <w:t>class Criterion(BaseModel):</w:t>
      </w:r>
      <w:r>
        <w:rPr>
          <w:rFonts w:ascii="Courier New" w:hAnsi="Courier New"/>
          <w:sz w:val="18"/>
        </w:rPr>
        <w:br/>
        <w:t xml:space="preserve">    description: str</w:t>
      </w:r>
      <w:r>
        <w:rPr>
          <w:rFonts w:ascii="Courier New" w:hAnsi="Courier New"/>
          <w:sz w:val="18"/>
        </w:rPr>
        <w:br/>
        <w:t xml:space="preserve">    deduction: float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class DeductionPlan(BaseModel):</w:t>
      </w:r>
      <w:r>
        <w:rPr>
          <w:rFonts w:ascii="Courier New" w:hAnsi="Courier New"/>
          <w:sz w:val="18"/>
        </w:rPr>
        <w:br/>
        <w:t xml:space="preserve">    criteria: Dict[str, Criterion]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class EvaluationCriterion(BaseModel):</w:t>
      </w:r>
      <w:r>
        <w:rPr>
          <w:rFonts w:ascii="Courier New" w:hAnsi="Courier New"/>
          <w:sz w:val="18"/>
        </w:rPr>
        <w:br/>
        <w:t xml:space="preserve">    deduction: float</w:t>
      </w:r>
      <w:r>
        <w:rPr>
          <w:rFonts w:ascii="Courier New" w:hAnsi="Courier New"/>
          <w:sz w:val="18"/>
        </w:rPr>
        <w:br/>
        <w:t xml:space="preserve">    comments: str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class SubmissionEvaluation(BaseModel):</w:t>
      </w:r>
      <w:r>
        <w:rPr>
          <w:rFonts w:ascii="Courier New" w:hAnsi="Courier New"/>
          <w:sz w:val="18"/>
        </w:rPr>
        <w:br/>
        <w:t xml:space="preserve">    evaluation: Dict[str, EvaluationCriterion]</w:t>
      </w:r>
      <w:r>
        <w:rPr>
          <w:rFonts w:ascii="Courier New" w:hAnsi="Courier New"/>
          <w:sz w:val="18"/>
        </w:rPr>
        <w:br/>
        <w:t xml:space="preserve">    total_deduction: float</w:t>
      </w:r>
      <w:r>
        <w:rPr>
          <w:rFonts w:ascii="Courier New" w:hAnsi="Courier New"/>
          <w:sz w:val="18"/>
        </w:rPr>
        <w:br/>
        <w:t xml:space="preserve">    final_comments: str</w:t>
      </w:r>
    </w:p>
    <w:p w14:paraId="2813733C" w14:textId="77777777" w:rsidR="00D32541" w:rsidRDefault="00000000">
      <w:pPr>
        <w:pStyle w:val="ListBullet"/>
      </w:pPr>
      <w:r>
        <w:t>Multi-phase evaluation</w:t>
      </w:r>
    </w:p>
    <w:p w14:paraId="0D388C6F" w14:textId="77777777" w:rsidR="00D32541" w:rsidRDefault="00000000">
      <w:pPr>
        <w:pStyle w:val="ListBullet"/>
      </w:pPr>
      <w:r>
        <w:t>Structured deduction planning</w:t>
      </w:r>
    </w:p>
    <w:p w14:paraId="17208B84" w14:textId="77777777" w:rsidR="00D32541" w:rsidRDefault="00000000">
      <w:pPr>
        <w:pStyle w:val="CustomHeading1"/>
      </w:pPr>
      <w:r>
        <w:t>3. Models Used</w:t>
      </w:r>
    </w:p>
    <w:p w14:paraId="5694F81B" w14:textId="77777777" w:rsidR="00D32541" w:rsidRDefault="00000000">
      <w:pPr>
        <w:pStyle w:val="CustomHeading2"/>
      </w:pPr>
      <w:r>
        <w:t>3.1 AI Models</w:t>
      </w:r>
    </w:p>
    <w:p w14:paraId="2BFF03A5" w14:textId="77777777" w:rsidR="00D32541" w:rsidRDefault="00000000">
      <w:pPr>
        <w:pStyle w:val="ListBullet"/>
      </w:pPr>
      <w:r>
        <w:t>**GPT-3.5-turbo**: Baseline model for all methodologies</w:t>
      </w:r>
    </w:p>
    <w:p w14:paraId="713B90A1" w14:textId="77777777" w:rsidR="00D32541" w:rsidRDefault="00000000">
      <w:pPr>
        <w:pStyle w:val="ListBullet"/>
      </w:pPr>
      <w:r>
        <w:t>**GPT-4**: Enhanced reasoning capabilities</w:t>
      </w:r>
    </w:p>
    <w:p w14:paraId="15285977" w14:textId="77777777" w:rsidR="00D32541" w:rsidRDefault="00000000">
      <w:pPr>
        <w:pStyle w:val="ListBullet"/>
      </w:pPr>
      <w:r>
        <w:t>**GPT-4o**: Latest model with improved performance</w:t>
      </w:r>
    </w:p>
    <w:p w14:paraId="47FCF023" w14:textId="77777777" w:rsidR="00D32541" w:rsidRDefault="00000000">
      <w:pPr>
        <w:pStyle w:val="ListBullet"/>
      </w:pPr>
      <w:r>
        <w:t>**GPT-5**: Advanced reasoning with configurable levels</w:t>
      </w:r>
    </w:p>
    <w:p w14:paraId="633E83BA" w14:textId="77777777" w:rsidR="002E0C91" w:rsidRDefault="002E0C91">
      <w:pPr>
        <w:pStyle w:val="CustomHeading1"/>
      </w:pPr>
    </w:p>
    <w:p w14:paraId="5942A31A" w14:textId="77777777" w:rsidR="002E0C91" w:rsidRDefault="002E0C91">
      <w:pPr>
        <w:pStyle w:val="CustomHeading1"/>
      </w:pPr>
    </w:p>
    <w:p w14:paraId="4D36DE11" w14:textId="7050726D" w:rsidR="00D32541" w:rsidRDefault="00000000">
      <w:pPr>
        <w:pStyle w:val="CustomHeading1"/>
      </w:pPr>
      <w:r>
        <w:lastRenderedPageBreak/>
        <w:t>4. System Architecture</w:t>
      </w:r>
    </w:p>
    <w:p w14:paraId="4CF20220" w14:textId="77777777" w:rsidR="00D32541" w:rsidRDefault="00000000">
      <w:pPr>
        <w:pStyle w:val="CustomHeading2"/>
      </w:pPr>
      <w:r>
        <w:t>4.1 Processing Engine</w:t>
      </w:r>
    </w:p>
    <w:p w14:paraId="7B485831" w14:textId="77777777" w:rsidR="00D32541" w:rsidRDefault="00000000"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 User Interface Layer                     │</w:t>
      </w:r>
      <w:r>
        <w:rPr>
          <w:rFonts w:ascii="Courier New" w:hAnsi="Courier New"/>
          <w:sz w:val="18"/>
        </w:rPr>
        <w:br/>
        <w:t>│                   (Streamlit Web App)                       │</w:t>
      </w:r>
      <w:r>
        <w:rPr>
          <w:rFonts w:ascii="Courier New" w:hAnsi="Courier New"/>
          <w:sz w:val="18"/>
        </w:rPr>
        <w:br/>
        <w:t>└─────────────────────┬───────────────────────────────────────┘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│</w:t>
      </w:r>
      <w:r>
        <w:rPr>
          <w:rFonts w:ascii="Courier New" w:hAnsi="Courier New"/>
          <w:sz w:val="18"/>
        </w:rPr>
        <w:br/>
        <w:t>┌─────────────────────▼───────────────────────────────────────┐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Processing Engine                           │</w:t>
      </w:r>
      <w:r>
        <w:rPr>
          <w:rFonts w:ascii="Courier New" w:hAnsi="Courier New"/>
          <w:sz w:val="18"/>
        </w:rPr>
        <w:br/>
        <w:t>│  ┌─────────────┐ ┌─────────────┐ ┌─────────────────────┐   │</w:t>
      </w:r>
      <w:r>
        <w:rPr>
          <w:rFonts w:ascii="Courier New" w:hAnsi="Courier New"/>
          <w:sz w:val="18"/>
        </w:rPr>
        <w:br/>
        <w:t>│  │   M1:       │ │   M4:       │ │   M5:               │   │</w:t>
      </w:r>
      <w:r>
        <w:rPr>
          <w:rFonts w:ascii="Courier New" w:hAnsi="Courier New"/>
          <w:sz w:val="18"/>
        </w:rPr>
        <w:br/>
        <w:t>│  │ Simple GPT  │ │ Chain of    │ │ COT with            │   │</w:t>
      </w:r>
      <w:r>
        <w:rPr>
          <w:rFonts w:ascii="Courier New" w:hAnsi="Courier New"/>
          <w:sz w:val="18"/>
        </w:rPr>
        <w:br/>
        <w:t>│  │             │ │ Thought     │ │ Multi-Calls         │   │</w:t>
      </w:r>
      <w:r>
        <w:rPr>
          <w:rFonts w:ascii="Courier New" w:hAnsi="Courier New"/>
          <w:sz w:val="18"/>
        </w:rPr>
        <w:br/>
        <w:t>│  └─────────────┘ └─────────────┘ └─────────────────────┘   │</w:t>
      </w:r>
      <w:r>
        <w:rPr>
          <w:rFonts w:ascii="Courier New" w:hAnsi="Courier New"/>
          <w:sz w:val="18"/>
        </w:rPr>
        <w:br/>
        <w:t>└─────────────────────┬───────────────────────────────────────┘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│</w:t>
      </w:r>
      <w:r>
        <w:rPr>
          <w:rFonts w:ascii="Courier New" w:hAnsi="Courier New"/>
          <w:sz w:val="18"/>
        </w:rPr>
        <w:br/>
        <w:t>┌─────────────────────▼───────────────────────────────────────┐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AI Model Integration                         │</w:t>
      </w:r>
      <w:r>
        <w:rPr>
          <w:rFonts w:ascii="Courier New" w:hAnsi="Courier New"/>
          <w:sz w:val="18"/>
        </w:rPr>
        <w:br/>
        <w:t>│              (OpenAI GPT-3.5/4/4o/5)             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└─────────────────────────────────────────────────────────────┘</w:t>
      </w:r>
    </w:p>
    <w:p w14:paraId="2287EEF3" w14:textId="39A3ABD5" w:rsidR="00D32541" w:rsidRDefault="00D32541" w:rsidP="00DA0CAB">
      <w:pPr>
        <w:pStyle w:val="ListNumber"/>
        <w:numPr>
          <w:ilvl w:val="0"/>
          <w:numId w:val="0"/>
        </w:numPr>
        <w:ind w:left="360" w:hanging="360"/>
      </w:pPr>
    </w:p>
    <w:sectPr w:rsidR="00D325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315030">
    <w:abstractNumId w:val="8"/>
  </w:num>
  <w:num w:numId="2" w16cid:durableId="1992756050">
    <w:abstractNumId w:val="6"/>
  </w:num>
  <w:num w:numId="3" w16cid:durableId="465243058">
    <w:abstractNumId w:val="5"/>
  </w:num>
  <w:num w:numId="4" w16cid:durableId="111174945">
    <w:abstractNumId w:val="4"/>
  </w:num>
  <w:num w:numId="5" w16cid:durableId="1178815412">
    <w:abstractNumId w:val="7"/>
  </w:num>
  <w:num w:numId="6" w16cid:durableId="2084135563">
    <w:abstractNumId w:val="3"/>
  </w:num>
  <w:num w:numId="7" w16cid:durableId="911354858">
    <w:abstractNumId w:val="2"/>
  </w:num>
  <w:num w:numId="8" w16cid:durableId="239826912">
    <w:abstractNumId w:val="1"/>
  </w:num>
  <w:num w:numId="9" w16cid:durableId="7265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2E2"/>
    <w:rsid w:val="0023644D"/>
    <w:rsid w:val="0029639D"/>
    <w:rsid w:val="002E0C91"/>
    <w:rsid w:val="00326F90"/>
    <w:rsid w:val="00347E89"/>
    <w:rsid w:val="004C15AC"/>
    <w:rsid w:val="00734B09"/>
    <w:rsid w:val="008068BC"/>
    <w:rsid w:val="00AA1D8D"/>
    <w:rsid w:val="00B47730"/>
    <w:rsid w:val="00CB0664"/>
    <w:rsid w:val="00D32541"/>
    <w:rsid w:val="00DA0C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3245A"/>
  <w14:defaultImageDpi w14:val="300"/>
  <w15:docId w15:val="{B3D0EDAD-FA27-4E08-B245-218A1E0D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240"/>
      <w:jc w:val="center"/>
    </w:pPr>
    <w:rPr>
      <w:rFonts w:ascii="Calibri" w:hAnsi="Calibri"/>
      <w:b/>
      <w:sz w:val="36"/>
    </w:rPr>
  </w:style>
  <w:style w:type="paragraph" w:customStyle="1" w:styleId="CustomHeading1">
    <w:name w:val="Custom Heading 1"/>
    <w:pPr>
      <w:spacing w:before="240" w:after="120"/>
    </w:pPr>
    <w:rPr>
      <w:rFonts w:ascii="Calibri" w:hAnsi="Calibri"/>
      <w:b/>
      <w:sz w:val="32"/>
    </w:rPr>
  </w:style>
  <w:style w:type="paragraph" w:customStyle="1" w:styleId="CustomHeading2">
    <w:name w:val="Custom Heading 2"/>
    <w:pPr>
      <w:spacing w:before="200" w:after="80"/>
    </w:pPr>
    <w:rPr>
      <w:rFonts w:ascii="Calibri" w:hAnsi="Calibri"/>
      <w:b/>
      <w:sz w:val="28"/>
    </w:rPr>
  </w:style>
  <w:style w:type="paragraph" w:customStyle="1" w:styleId="CustomHeading3">
    <w:name w:val="Custom Heading 3"/>
    <w:pPr>
      <w:spacing w:before="160" w:after="60"/>
    </w:pPr>
    <w:rPr>
      <w:rFonts w:ascii="Calibri" w:hAnsi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666</Words>
  <Characters>5071</Characters>
  <Application>Microsoft Office Word</Application>
  <DocSecurity>0</DocSecurity>
  <Lines>211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 Deep AVS</cp:lastModifiedBy>
  <cp:revision>8</cp:revision>
  <dcterms:created xsi:type="dcterms:W3CDTF">2013-12-23T23:15:00Z</dcterms:created>
  <dcterms:modified xsi:type="dcterms:W3CDTF">2025-10-23T02:25:00Z</dcterms:modified>
  <cp:category/>
</cp:coreProperties>
</file>